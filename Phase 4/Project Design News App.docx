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D2EC2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60D765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bookmarkStart w:id="2" w:name="_GoBack"/>
            <w:r>
              <w:rPr>
                <w:rFonts w:hint="default"/>
                <w:lang w:val="en-US"/>
              </w:rPr>
              <w:t>S</w:t>
            </w:r>
            <w:r>
              <w:rPr>
                <w:rFonts w:hint="default"/>
              </w:rPr>
              <w:t>WTID1741246685152421</w:t>
            </w:r>
            <w:bookmarkEnd w:id="2"/>
          </w:p>
        </w:tc>
      </w:tr>
      <w:tr w14:paraId="56FE32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 App</w:t>
            </w:r>
          </w:p>
        </w:tc>
      </w:tr>
      <w:tr w14:paraId="28A208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News, where users struggle to find a comprehensive platform that caters to diverse news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latest news ,courtesy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News based on category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journalists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news platform.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top news 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news 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journalist.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“News App”</w:t>
      </w:r>
      <w:r>
        <w:rPr>
          <w:rFonts w:ascii="Calibri" w:hAnsi="Calibri" w:eastAsia="Calibri" w:cs="Calibri"/>
          <w:rtl w:val="0"/>
        </w:rPr>
        <w:t>, a News app for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top News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Top and trendy news by default 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 reduces the chance of corrupted news.</w:t>
      </w:r>
    </w:p>
    <w:p w14:paraId="00000021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users.</w:t>
      </w:r>
    </w:p>
    <w:p w14:paraId="00000022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26F1F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2025-03-11T07:35:56Z</dcterms:created>
  <dc:creator>admin</dc:creator>
  <cp:lastModifiedBy>Ezhil Mara</cp:lastModifiedBy>
  <dcterms:modified xsi:type="dcterms:W3CDTF">2025-03-11T07:36:13Z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BCAF2700D5B84CD8829A7DA6308A428F_12</vt:lpwstr>
  </property>
</Properties>
</file>